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 SQL Tasks for Clinic Management System</w:t>
      </w:r>
    </w:p>
    <w:p>
      <w:pPr>
        <w:pStyle w:val="Heading2"/>
      </w:pPr>
      <w:r>
        <w:t>1. Trigger to Prevent Overlapping Appointments for the Same Doctor</w:t>
      </w:r>
    </w:p>
    <w:p>
      <w:r>
        <w:t>This trigger ensures that no two appointments for the same doctor overlap in time on the same date. It checks the new appointment against existing ones before inserting.</w:t>
      </w:r>
    </w:p>
    <w:p>
      <w:r>
        <w:t>DELIMITER //</w:t>
        <w:br/>
        <w:t>CREATE TRIGGER prevent_overlapping_appointments</w:t>
        <w:br/>
        <w:t>BEFORE INSERT ON appointment</w:t>
        <w:br/>
        <w:t>FOR EACH ROW</w:t>
        <w:br/>
        <w:t>BEGIN</w:t>
        <w:br/>
        <w:t xml:space="preserve">    IF EXISTS (</w:t>
        <w:br/>
        <w:t xml:space="preserve">        SELECT 1</w:t>
        <w:br/>
        <w:t xml:space="preserve">        FROM appointment</w:t>
        <w:br/>
        <w:t xml:space="preserve">        WHERE doctor_id = NEW.doctor_id</w:t>
        <w:br/>
        <w:t xml:space="preserve">          AND appointment_date = NEW.appointment_date</w:t>
        <w:br/>
        <w:t xml:space="preserve">          AND (</w:t>
        <w:br/>
        <w:t xml:space="preserve">              (NEW.start_time BETWEEN start_time AND end_time)</w:t>
        <w:br/>
        <w:t xml:space="preserve">              OR (NEW.end_time BETWEEN start_time AND end_time)</w:t>
        <w:br/>
        <w:t xml:space="preserve">              OR (start_time BETWEEN NEW.start_time AND NEW.end_time)</w:t>
        <w:br/>
        <w:t xml:space="preserve">          )</w:t>
        <w:br/>
        <w:t xml:space="preserve">    ) THEN</w:t>
        <w:br/>
        <w:t xml:space="preserve">        SIGNAL SQLSTATE '45000'</w:t>
        <w:br/>
        <w:t xml:space="preserve">        SET MESSAGE_TEXT = 'Overlapping appointment for this doctor is not allowed.';</w:t>
        <w:br/>
        <w:t xml:space="preserve">    END IF;</w:t>
        <w:br/>
        <w:t>END;</w:t>
        <w:br/>
        <w:t>//</w:t>
        <w:br/>
        <w:t>DELIMITER ;</w:t>
      </w:r>
    </w:p>
    <w:p>
      <w:pPr>
        <w:pStyle w:val="Heading2"/>
      </w:pPr>
      <w:r>
        <w:t>2. Query to Fetch Each Patient and Their Total Number of Appointments</w:t>
      </w:r>
    </w:p>
    <w:p>
      <w:r>
        <w:t>This query lists all patients with the total count of their appointments. It uses a LEFT JOIN to include patients even if they have no appointments.</w:t>
      </w:r>
    </w:p>
    <w:p>
      <w:r>
        <w:t xml:space="preserve">SELECT </w:t>
        <w:br/>
        <w:t xml:space="preserve">    p.patient_id,</w:t>
        <w:br/>
        <w:t xml:space="preserve">    CONCAT(p.first_name, ' ', p.last_name) AS patient_name,</w:t>
        <w:br/>
        <w:t xml:space="preserve">    COUNT(a.appointment_id) AS total_appointments</w:t>
        <w:br/>
        <w:t>FROM patient p</w:t>
        <w:br/>
        <w:t>LEFT JOIN appointment a ON p.patient_id = a.patient_id</w:t>
        <w:br/>
        <w:t>GROUP BY p.patient_id, p.first_name, p.last_name;</w:t>
      </w:r>
    </w:p>
    <w:p>
      <w:pPr>
        <w:pStyle w:val="Heading2"/>
      </w:pPr>
      <w:r>
        <w:t>3. View Showing Each Doctor’s Upcoming Appointment Count for Next Month</w:t>
      </w:r>
    </w:p>
    <w:p>
      <w:r>
        <w:t>This view counts the number of appointments each doctor has scheduled for the next month. It groups the results by doctor ID and name.</w:t>
      </w:r>
    </w:p>
    <w:p>
      <w:r>
        <w:t>CREATE VIEW doctor_next_month_appointments AS</w:t>
        <w:br/>
        <w:t xml:space="preserve">SELECT </w:t>
        <w:br/>
        <w:t xml:space="preserve">    d.doctor_id,</w:t>
        <w:br/>
        <w:t xml:space="preserve">    CONCAT(d.doctor_first_name, ' ', d.doctor_last_name) AS doctor_name,</w:t>
        <w:br/>
        <w:t xml:space="preserve">    COUNT(a.appointment_id) AS upcoming_appointments</w:t>
        <w:br/>
        <w:t>FROM doctor d</w:t>
        <w:br/>
        <w:t xml:space="preserve">LEFT JOIN appointment a </w:t>
        <w:br/>
        <w:t xml:space="preserve">    ON d.doctor_id = a.doctor_id</w:t>
        <w:br/>
        <w:t xml:space="preserve">    AND a.appointment_date &gt;= DATE_FORMAT(CURDATE() + INTERVAL 1 MONTH, '%Y-%m-01')</w:t>
        <w:br/>
        <w:t xml:space="preserve">    AND a.appointment_date &lt; DATE_FORMAT(CURDATE() + INTERVAL 2 MONTH, '%Y-%m-01')</w:t>
        <w:br/>
        <w:t>GROUP BY d.doctor_id, d.doctor_first_name, d.doctor_last_name;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